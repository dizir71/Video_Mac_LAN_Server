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📦 VIDEOSERVER INSTALLATION – ENGLISH</w:t>
      </w:r>
    </w:p>
    <w:p/>
    <w:p>
      <w:r>
        <w:t>1. Unzip the archive.</w:t>
      </w:r>
    </w:p>
    <w:p>
      <w:r>
        <w:t>2. Open Terminal, navigate to the folder and run:</w:t>
      </w:r>
    </w:p>
    <w:p>
      <w:r>
        <w:t>./install_videofileserver.sh</w:t>
      </w:r>
    </w:p>
    <w:p/>
    <w:p>
      <w:r>
        <w:t>3. Choose:</w:t>
      </w:r>
    </w:p>
    <w:p>
      <w:r>
        <w:t>[1] Menu bar app (.app GUI)</w:t>
      </w:r>
    </w:p>
    <w:p>
      <w:r>
        <w:t>[2] Autostart via .plist (silent)</w:t>
      </w:r>
    </w:p>
    <w:p>
      <w:r>
        <w:t>[3] Manual start</w:t>
      </w:r>
    </w:p>
    <w:p/>
    <w:p>
      <w:r>
        <w:t>4. Optional: Configure password protection</w:t>
      </w:r>
    </w:p>
    <w:p/>
    <w:p>
      <w:r>
        <w:t>5. Indexing will run automatically.</w:t>
      </w:r>
    </w:p>
    <w:p>
      <w:r>
        <w:t>6. Start the server:</w:t>
      </w:r>
    </w:p>
    <w:p>
      <w:r>
        <w:t>python3 video_server.py</w:t>
      </w:r>
    </w:p>
    <w:p/>
    <w:p>
      <w:r>
        <w:t>Features:</w:t>
      </w:r>
    </w:p>
    <w:p>
      <w:r>
        <w:t>✅ Video preview (MP4, AVI, MKV)</w:t>
      </w:r>
    </w:p>
    <w:p>
      <w:r>
        <w:t>✅ FireTV compatible</w:t>
      </w:r>
    </w:p>
    <w:p>
      <w:r>
        <w:t>✅ Auth (HTTP Basic possible)</w:t>
      </w:r>
    </w:p>
    <w:p>
      <w:r>
        <w:t>✅ Autostart or menu bar app</w:t>
      </w:r>
    </w:p>
    <w:p>
      <w:r>
        <w:t>✅ index.json updates every 6h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