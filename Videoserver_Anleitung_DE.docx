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📦 VIDEOSERVER INSTALLATION – DEUTSCH</w:t>
      </w:r>
    </w:p>
    <w:p/>
    <w:p>
      <w:r>
        <w:t>1. Entpacken Sie die ZIP-Datei.</w:t>
      </w:r>
    </w:p>
    <w:p>
      <w:r>
        <w:t>2. Öffnen Sie das Terminal, navigieren Sie zum Ordner und führen Sie aus:</w:t>
      </w:r>
    </w:p>
    <w:p>
      <w:r>
        <w:t>./install_videofileserver.sh</w:t>
      </w:r>
    </w:p>
    <w:p/>
    <w:p>
      <w:r>
        <w:t>3. Wählen Sie:</w:t>
      </w:r>
    </w:p>
    <w:p>
      <w:r>
        <w:t>[1] Menüleisten-App (.app mit GUI)</w:t>
      </w:r>
    </w:p>
    <w:p>
      <w:r>
        <w:t>[2] Autostart (.plist, silent)</w:t>
      </w:r>
    </w:p>
    <w:p>
      <w:r>
        <w:t>[3] Manuell starten</w:t>
      </w:r>
    </w:p>
    <w:p/>
    <w:p>
      <w:r>
        <w:t>4. Optional: Passwortschutz konfigurieren</w:t>
      </w:r>
    </w:p>
    <w:p/>
    <w:p>
      <w:r>
        <w:t>5. Indexdaten werden automatisch erstellt.</w:t>
      </w:r>
    </w:p>
    <w:p>
      <w:r>
        <w:t>6. Starten Sie den Server:</w:t>
      </w:r>
    </w:p>
    <w:p>
      <w:r>
        <w:t>python3 video_server.py</w:t>
      </w:r>
    </w:p>
    <w:p/>
    <w:p>
      <w:r>
        <w:t>Funktionen:</w:t>
      </w:r>
    </w:p>
    <w:p>
      <w:r>
        <w:t>✅ Video-Vorschau (MP4, AVI, MKV)</w:t>
      </w:r>
    </w:p>
    <w:p>
      <w:r>
        <w:t>✅ FireTV-kompatibel</w:t>
      </w:r>
    </w:p>
    <w:p>
      <w:r>
        <w:t>✅ Auth (HTTP Basic möglich)</w:t>
      </w:r>
    </w:p>
    <w:p>
      <w:r>
        <w:t>✅ Autostart oder Menüleisten-App</w:t>
      </w:r>
    </w:p>
    <w:p>
      <w:r>
        <w:t>✅ index.json alle 6h automatisch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