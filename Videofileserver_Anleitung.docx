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📽 Videofileserver für macOS: Installations- &amp; Bedienungsanleitung</w:t>
      </w:r>
    </w:p>
    <w:p/>
    <w:p>
      <w:r>
        <w:t>(Hier steht die vollständige Anleitung wie oben beschrieben.)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